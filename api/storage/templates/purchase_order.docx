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/>
        <w:drawing>
          <wp:inline distT="0" distB="0" distL="0" distR="0">
            <wp:extent cx="944880" cy="5956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4"/>
          <w:szCs w:val="14"/>
        </w:rPr>
      </w:pPr>
      <w:r>
        <w:rPr>
          <w:rFonts w:eastAsia="Arial" w:cs="Arial" w:ascii="Arial" w:hAnsi="Arial"/>
          <w:color w:val="808080"/>
          <w:sz w:val="14"/>
          <w:szCs w:val="14"/>
        </w:rPr>
        <w:t>OZ Entertainment and Media Group Ltd  ● 104 Baggot Street Lower ● Dublin 2 ● DO2 Y94O ● Ireland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128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678"/>
        <w:gridCol w:w="4681"/>
      </w:tblGrid>
      <w:tr>
        <w:trPr/>
        <w:tc>
          <w:tcPr>
            <w:tcW w:w="4678" w:type="dxa"/>
            <w:tcBorders/>
          </w:tcPr>
          <w:p>
            <w:pPr>
              <w:pStyle w:val="Normal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$VAR_R_NAME$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$VAR_R_LAST_NAME$ $VAR_R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_FIRST_NAME</w:t>
            </w:r>
            <w:r>
              <w:rPr>
                <w:color w:val="000000"/>
                <w:sz w:val="18"/>
                <w:szCs w:val="18"/>
              </w:rPr>
              <w:t>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$VAR_R_ADDRESSLINE_1$ $VAR_R_ADDRESSLINE_2$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Contact: $VAR_PM_LAST_NAME$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 xml:space="preserve"> $VAR_PM_FIRST_NAME$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  <w:lang w:val="pt-PT"/>
              </w:rPr>
            </w:pPr>
            <w:r>
              <w:rPr>
                <w:color w:val="000000"/>
                <w:sz w:val="18"/>
                <w:szCs w:val="18"/>
                <w:lang w:val="pt-PT"/>
              </w:rPr>
              <w:t>$VAR_R_POSTAL_CODE$ $VAR_R_CITY$</w:t>
            </w:r>
          </w:p>
          <w:p>
            <w:pPr>
              <w:pStyle w:val="Normal"/>
              <w:rPr>
                <w:color w:val="000000"/>
                <w:sz w:val="18"/>
                <w:szCs w:val="18"/>
                <w:lang w:val="pt-PT"/>
              </w:rPr>
            </w:pPr>
            <w:r>
              <w:rPr>
                <w:color w:val="000000"/>
                <w:sz w:val="18"/>
                <w:szCs w:val="18"/>
                <w:lang w:val="pt-PT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$VAR_PM_PHONE_NUMBER$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$VAR_R_COUNTRY$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$VAR_PM_EMAIL$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Customer ID: $VAR_R_TAX_NUMBER$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Date: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$VAR_DATE$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Delivery date: 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$VAR_DELIVERY_DATE$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-721995</wp:posOffset>
            </wp:positionH>
            <wp:positionV relativeFrom="paragraph">
              <wp:posOffset>54610</wp:posOffset>
            </wp:positionV>
            <wp:extent cx="190500" cy="14605"/>
            <wp:effectExtent l="0" t="0" r="0" b="0"/>
            <wp:wrapNone/>
            <wp:docPr id="2" name="Picture 100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</w:rPr>
        <w:t>P</w:t>
      </w:r>
      <w:r>
        <w:rPr>
          <w:rFonts w:eastAsia="Arial Black" w:cs="Arial Black" w:ascii="Arial Black" w:hAnsi="Arial Black"/>
        </w:rPr>
        <w:t>URCHASE ORDER # $VAR_NUMBER$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  </w:t>
      </w:r>
    </w:p>
    <w:tbl>
      <w:tblPr>
        <w:tblStyle w:val="TableGrid"/>
        <w:tblW w:w="9190" w:type="dxa"/>
        <w:jc w:val="left"/>
        <w:tblInd w:w="154" w:type="dxa"/>
        <w:tblCellMar>
          <w:top w:w="22" w:type="dxa"/>
          <w:left w:w="70" w:type="dxa"/>
          <w:bottom w:w="22" w:type="dxa"/>
          <w:right w:w="90" w:type="dxa"/>
        </w:tblCellMar>
        <w:tblLook w:val="04a0" w:noHBand="0" w:noVBand="1" w:firstColumn="1" w:lastRow="0" w:lastColumn="0" w:firstRow="1"/>
      </w:tblPr>
      <w:tblGrid>
        <w:gridCol w:w="2361"/>
        <w:gridCol w:w="530"/>
        <w:gridCol w:w="115"/>
        <w:gridCol w:w="749"/>
        <w:gridCol w:w="411"/>
        <w:gridCol w:w="27"/>
        <w:gridCol w:w="247"/>
        <w:gridCol w:w="821"/>
        <w:gridCol w:w="302"/>
        <w:gridCol w:w="432"/>
        <w:gridCol w:w="108"/>
        <w:gridCol w:w="693"/>
        <w:gridCol w:w="173"/>
        <w:gridCol w:w="88"/>
        <w:gridCol w:w="2133"/>
      </w:tblGrid>
      <w:tr>
        <w:trPr/>
        <w:tc>
          <w:tcPr>
            <w:tcW w:w="3755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ind w:left="284" w:hanging="284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0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2394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left w:w="90" w:type="dxa"/>
              <w:right w:w="7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PRICE IN $VAR_CURRENCY$</w:t>
            </w:r>
          </w:p>
        </w:tc>
      </w:tr>
      <w:tr>
        <w:trPr/>
        <w:tc>
          <w:tcPr>
            <w:tcW w:w="236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$VAR_I_DESCRIPTION$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$VAR_I_M_DESCRIPTION$</w:t>
            </w:r>
          </w:p>
        </w:tc>
        <w:tc>
          <w:tcPr>
            <w:tcW w:w="183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$VAR_I_QUANTITY$</w:t>
            </w:r>
          </w:p>
        </w:tc>
        <w:tc>
          <w:tcPr>
            <w:tcW w:w="13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$VAR_I_UNIT$</w:t>
            </w:r>
          </w:p>
        </w:tc>
        <w:tc>
          <w:tcPr>
            <w:tcW w:w="149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$VAR_I_PRICE$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>$VAR_I_TOTAL_PRICE$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>$VAR_I_M_QUANTITY$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310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SUBTOTAL</w:t>
            </w:r>
          </w:p>
        </w:tc>
        <w:tc>
          <w:tcPr>
            <w:tcW w:w="3195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$VAR_TOTAL_WITHOUT_MODS$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310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 xml:space="preserve">SUBTOTAL AFFECTED BY PRICE MODIFIERS </w:t>
            </w:r>
          </w:p>
        </w:tc>
        <w:tc>
          <w:tcPr>
            <w:tcW w:w="3195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$VAR_TOTAL_AFFECTED_BY_MODS$</w:t>
            </w:r>
          </w:p>
        </w:tc>
      </w:tr>
      <w:tr>
        <w:trPr/>
        <w:tc>
          <w:tcPr>
            <w:tcW w:w="3006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$VAR_M_DESCRIPTION$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$VAR_M_QUANTITY$</w:t>
            </w:r>
          </w:p>
        </w:tc>
      </w:tr>
      <w:tr>
        <w:trPr/>
        <w:tc>
          <w:tcPr>
            <w:tcW w:w="4166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   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$VAR_WITHOUT_VAT$</w:t>
            </w:r>
          </w:p>
        </w:tc>
      </w:tr>
      <w:tr>
        <w:trPr/>
        <w:tc>
          <w:tcPr>
            <w:tcW w:w="4166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$VAR_TRANS_FEE_LABEL$</w:t>
            </w:r>
          </w:p>
        </w:tc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VAR_TRANS_FEE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>
        <w:trPr/>
        <w:tc>
          <w:tcPr>
            <w:tcW w:w="4166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VAT</w:t>
            </w:r>
          </w:p>
        </w:tc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$VAR_TOTAL_VAT$</w:t>
            </w:r>
          </w:p>
        </w:tc>
      </w:tr>
      <w:tr>
        <w:trPr/>
        <w:tc>
          <w:tcPr>
            <w:tcW w:w="4166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66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5" w:type="dxa"/>
              <w:left w:w="10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22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5" w:type="dxa"/>
              <w:left w:w="128" w:type="dxa"/>
              <w:right w:w="108" w:type="dxa"/>
            </w:tcMar>
            <w:vAlign w:val="cente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$VAR_TOTAL_PRICE$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To accept this purchase order, sign here and return by scanned copy by Email: 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194" w:type="dxa"/>
        <w:jc w:val="left"/>
        <w:tblInd w:w="166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598"/>
        <w:gridCol w:w="4595"/>
      </w:tblGrid>
      <w:tr>
        <w:trPr/>
        <w:tc>
          <w:tcPr>
            <w:tcW w:w="459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OZ Entertainment and Media Group Ltd</w:t>
            </w:r>
          </w:p>
        </w:tc>
        <w:tc>
          <w:tcPr>
            <w:tcW w:w="4595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VAT: IE3434134VH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 xml:space="preserve">      </w:t>
      </w: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Bank details</w:t>
      </w:r>
    </w:p>
    <w:tbl>
      <w:tblPr>
        <w:tblW w:w="9200" w:type="dxa"/>
        <w:jc w:val="left"/>
        <w:tblInd w:w="16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"/>
        <w:gridCol w:w="1696"/>
        <w:gridCol w:w="1701"/>
        <w:gridCol w:w="1200"/>
        <w:gridCol w:w="641"/>
        <w:gridCol w:w="1702"/>
        <w:gridCol w:w="2070"/>
        <w:gridCol w:w="183"/>
      </w:tblGrid>
      <w:tr>
        <w:trPr/>
        <w:tc>
          <w:tcPr>
            <w:tcW w:w="6" w:type="dxa"/>
            <w:tcBorders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97" w:type="dxa"/>
            <w:gridSpan w:val="3"/>
            <w:tcBorders/>
            <w:tcMar>
              <w:top w:w="35" w:type="dxa"/>
              <w:left w:w="128" w:type="dxa"/>
              <w:bottom w:w="35" w:type="dxa"/>
              <w:right w:w="12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$VAR_BANK_NAME$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IBAN: $VAR_BANK_IBAN$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BIC: $VAR_BANK_BIC$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Account number: $VAR_BANK_ACCOUNT_NR$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Routing number: $VAR_BANK_ROUTING_NR$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$VAR_BANK_ADDRESSLINE_1$, $VAR_BANK_CITY$, $VAR_BANK_POSTAL_CODE$, $VAR_BANK_COUNTRY$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$VAR_USDC_WALLET_ADDRESS$</w:t>
            </w:r>
          </w:p>
        </w:tc>
        <w:tc>
          <w:tcPr>
            <w:tcW w:w="4596" w:type="dxa"/>
            <w:gridSpan w:val="4"/>
            <w:tcBorders/>
            <w:tcMar>
              <w:top w:w="35" w:type="dxa"/>
              <w:left w:w="128" w:type="dxa"/>
              <w:bottom w:w="35" w:type="dxa"/>
              <w:right w:w="128" w:type="dxa"/>
            </w:tcMar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104 Baggot Street Lower</w:t>
              <w:br/>
              <w:t xml:space="preserve">Dublin 2, DO2 Y94O, Ireland </w:t>
            </w:r>
          </w:p>
        </w:tc>
      </w:tr>
      <w:tr>
        <w:trPr/>
        <w:tc>
          <w:tcPr>
            <w:tcW w:w="1702" w:type="dxa"/>
            <w:gridSpan w:val="2"/>
            <w:tcBorders/>
            <w:tcMar>
              <w:top w:w="35" w:type="dxa"/>
              <w:left w:w="90" w:type="dxa"/>
              <w:bottom w:w="35" w:type="dxa"/>
              <w:right w:w="90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/>
            <w:tcMar>
              <w:top w:w="35" w:type="dxa"/>
              <w:left w:w="90" w:type="dxa"/>
              <w:bottom w:w="35" w:type="dxa"/>
              <w:right w:w="90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841" w:type="dxa"/>
            <w:gridSpan w:val="2"/>
            <w:tcBorders/>
            <w:tcMar>
              <w:top w:w="35" w:type="dxa"/>
              <w:left w:w="90" w:type="dxa"/>
              <w:bottom w:w="35" w:type="dxa"/>
              <w:right w:w="90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702" w:type="dxa"/>
            <w:tcBorders/>
            <w:tcMar>
              <w:top w:w="35" w:type="dxa"/>
              <w:left w:w="90" w:type="dxa"/>
              <w:bottom w:w="35" w:type="dxa"/>
              <w:right w:w="90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070" w:type="dxa"/>
            <w:tcBorders/>
            <w:tcMar>
              <w:top w:w="35" w:type="dxa"/>
              <w:left w:w="90" w:type="dxa"/>
              <w:bottom w:w="35" w:type="dxa"/>
              <w:right w:w="90" w:type="dxa"/>
            </w:tcMar>
          </w:tcPr>
          <w:p>
            <w:pPr>
              <w:pStyle w:val="Normal"/>
              <w:jc w:val="right"/>
              <w:rPr>
                <w:color w:val="000000"/>
                <w:sz w:val="14"/>
                <w:szCs w:val="14"/>
              </w:rPr>
            </w:pP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instrText> PAGE </w:instrTex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separate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t>2</w: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end"/>
            </w: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t xml:space="preserve">/ </w:t>
            </w: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instrText> NUMPAGES </w:instrTex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separate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t>2</w: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end"/>
            </w:r>
          </w:p>
          <w:p>
            <w:pPr>
              <w:pStyle w:val="Normal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14"/>
          <w:szCs w:val="14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777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2" w:type="dxa"/>
      <w:jc w:val="left"/>
      <w:tblInd w:w="160" w:type="dxa"/>
      <w:tblCellMar>
        <w:top w:w="35" w:type="dxa"/>
        <w:left w:w="90" w:type="dxa"/>
        <w:bottom w:w="35" w:type="dxa"/>
        <w:right w:w="90" w:type="dxa"/>
      </w:tblCellMar>
      <w:tblLook w:val="04a0" w:noHBand="0" w:noVBand="1" w:firstColumn="1" w:lastRow="0" w:lastColumn="0" w:firstRow="1"/>
    </w:tblPr>
    <w:tblGrid>
      <w:gridCol w:w="1700"/>
      <w:gridCol w:w="1701"/>
      <w:gridCol w:w="1843"/>
      <w:gridCol w:w="1697"/>
      <w:gridCol w:w="2071"/>
    </w:tblGrid>
    <w:tr>
      <w:trPr>
        <w:trHeight w:val="282" w:hRule="atLeast"/>
      </w:trPr>
      <w:tc>
        <w:tcPr>
          <w:tcW w:w="1700" w:type="dxa"/>
          <w:tcBorders/>
        </w:tcPr>
        <w:p>
          <w:pPr>
            <w:pStyle w:val="Normal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b/>
              <w:bCs/>
              <w:color w:val="808080"/>
              <w:sz w:val="10"/>
              <w:szCs w:val="10"/>
            </w:rPr>
            <w:t xml:space="preserve">OZ Entertainment and Media Group Ltd </w:t>
          </w:r>
        </w:p>
        <w:p>
          <w:pPr>
            <w:pStyle w:val="Normal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104 Baggot Street Lower</w:t>
            <w:br/>
            <w:t>Dublin 2, DO2 Y94O, Ireland</w:t>
          </w:r>
        </w:p>
      </w:tc>
      <w:tc>
        <w:tcPr>
          <w:tcW w:w="1701" w:type="dxa"/>
          <w:tcBorders/>
        </w:tcPr>
        <w:p>
          <w:pPr>
            <w:pStyle w:val="Normal"/>
            <w:numPr>
              <w:ilvl w:val="0"/>
              <w:numId w:val="1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CEO</w:t>
          </w:r>
        </w:p>
        <w:p>
          <w:pPr>
            <w:pStyle w:val="Normal"/>
            <w:ind w:left="6" w:firstLine="104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M. Orad Elkayam</w:t>
          </w:r>
        </w:p>
      </w:tc>
      <w:tc>
        <w:tcPr>
          <w:tcW w:w="1843" w:type="dxa"/>
          <w:tcBorders/>
        </w:tcPr>
        <w:p>
          <w:pPr>
            <w:pStyle w:val="Normal"/>
            <w:numPr>
              <w:ilvl w:val="0"/>
              <w:numId w:val="2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 xml:space="preserve">  </w:t>
          </w:r>
          <w:r>
            <w:rPr>
              <w:rFonts w:eastAsia="Arial" w:cs="Arial" w:ascii="Arial" w:hAnsi="Arial"/>
              <w:color w:val="808080"/>
              <w:sz w:val="10"/>
              <w:szCs w:val="10"/>
            </w:rPr>
            <w:t xml:space="preserve">Tel +32 (0) 2731 7070  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Email apt@magicmedia.studio</w:t>
          </w:r>
        </w:p>
      </w:tc>
      <w:tc>
        <w:tcPr>
          <w:tcW w:w="1697" w:type="dxa"/>
          <w:tcBorders/>
        </w:tcPr>
        <w:p>
          <w:pPr>
            <w:pStyle w:val="Normal"/>
            <w:numPr>
              <w:ilvl w:val="0"/>
              <w:numId w:val="3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Website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www.magicmedia.studio</w:t>
          </w:r>
        </w:p>
        <w:p>
          <w:pPr>
            <w:pStyle w:val="Normal"/>
            <w:numPr>
              <w:ilvl w:val="0"/>
              <w:numId w:val="4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VAT $VAR_LEGAL_VAT$</w:t>
          </w:r>
        </w:p>
      </w:tc>
      <w:tc>
        <w:tcPr>
          <w:tcW w:w="2071" w:type="dxa"/>
          <w:tcBorders/>
        </w:tcPr>
        <w:p>
          <w:pPr>
            <w:pStyle w:val="Normal"/>
            <w:numPr>
              <w:ilvl w:val="0"/>
              <w:numId w:val="5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Bank Account</w:t>
          </w:r>
        </w:p>
        <w:p>
          <w:pPr>
            <w:pStyle w:val="Normal"/>
            <w:ind w:left="146" w:hanging="0"/>
            <w:rPr>
              <w:color w:val="80808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br/>
            <w:t>IBAN: $VAR_BANK_IBAN$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BIC: $VAR_BANK_BIC$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Account number: $VAR_BANK_ACCOUNT_NR$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Routing number: $VAR_BANK_ROUTING_NR$</w:t>
          </w:r>
        </w:p>
        <w:p>
          <w:pPr>
            <w:pStyle w:val="Normal"/>
            <w:ind w:firstLine="110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</w:r>
        </w:p>
        <w:p>
          <w:pPr>
            <w:pStyle w:val="Normal"/>
            <w:ind w:firstLine="110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$VAR_BANK_NAME$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$VAR_BANK_ADDRESSLINE_1$,  $VAR_BANK_CITY$, $VAR_BANK_POSTAL_CODE$, $VAR_BANK_COUNTRY$</w:t>
          </w:r>
        </w:p>
        <w:p>
          <w:pPr>
            <w:pStyle w:val="Normal"/>
            <w:ind w:hanging="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$VAR_USDC_WALLET_ADDRESS$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37419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741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741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3741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1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cf13f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2ca6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LibreOffice/6.4.7.2$Linux_X86_64 LibreOffice_project/40$Build-2</Application>
  <Pages>2</Pages>
  <Words>186</Words>
  <Characters>1672</Characters>
  <CharactersWithSpaces>1825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2021-04-26T14:17:00Z</dcterms:created>
  <dc:creator>Nikitas Masouras</dc:creator>
  <dc:description/>
  <dc:language>en-US</dc:language>
  <cp:lastModifiedBy/>
  <dcterms:modified xsi:type="dcterms:W3CDTF">2023-10-02T12:05:28Z</dcterms:modified>
  <cp:revision>7</cp:revision>
  <dc:subject/>
  <dc:title>Eurotex · Ludwigstrasse 22 · D-97070 Würzburg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